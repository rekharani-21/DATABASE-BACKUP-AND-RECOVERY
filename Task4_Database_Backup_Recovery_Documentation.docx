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Internship Task 4: Database Backup and Recovery</w:t>
      </w:r>
    </w:p>
    <w:p>
      <w:pPr>
        <w:pStyle w:val="Heading2"/>
      </w:pPr>
      <w:r>
        <w:t>📝 Task Objective:</w:t>
      </w:r>
    </w:p>
    <w:p>
      <w:r>
        <w:t>To demonstrate how to back up a database and restore it in case of failure.</w:t>
      </w:r>
    </w:p>
    <w:p>
      <w:pPr>
        <w:pStyle w:val="Heading2"/>
      </w:pPr>
      <w:r>
        <w:t>🧰 Tools Used:</w:t>
      </w:r>
    </w:p>
    <w:p>
      <w:r>
        <w:t>• MySQL Workbench</w:t>
        <w:br/>
        <w:t>• SQL Editor</w:t>
      </w:r>
    </w:p>
    <w:p>
      <w:pPr>
        <w:pStyle w:val="Heading2"/>
      </w:pPr>
      <w:r>
        <w:t>📁 Database Name:</w:t>
      </w:r>
    </w:p>
    <w:p>
      <w:r>
        <w:t>testdb</w:t>
      </w:r>
    </w:p>
    <w:p>
      <w:pPr>
        <w:pStyle w:val="Heading2"/>
      </w:pPr>
      <w:r>
        <w:t>📌 Backup Process:</w:t>
      </w:r>
    </w:p>
    <w:p>
      <w:r>
        <w:br/>
        <w:t>1. Created the database `testdb`</w:t>
        <w:br/>
        <w:t>2. Created a table `students` with fields:</w:t>
        <w:br/>
        <w:t xml:space="preserve">   - `id` (INT, auto-increment, primary key)</w:t>
        <w:br/>
        <w:t xml:space="preserve">   - `name` (VARCHAR)</w:t>
        <w:br/>
        <w:t xml:space="preserve">   - `age` (INT)</w:t>
        <w:br/>
        <w:t>3. Inserted test data (Alice, Bob, Charlie)</w:t>
        <w:br/>
        <w:t>4. Copied the entire SQL (structure + data) into a file</w:t>
        <w:br/>
        <w:t>5. Saved the file as `backup_testdb.sql`</w:t>
        <w:br/>
      </w:r>
    </w:p>
    <w:p>
      <w:pPr>
        <w:pStyle w:val="Heading2"/>
      </w:pPr>
      <w:r>
        <w:t>💥 Simulated Failure:</w:t>
      </w:r>
    </w:p>
    <w:p>
      <w:r>
        <w:t>Deleted the database `testdb` using DROP SCHEMA</w:t>
      </w:r>
    </w:p>
    <w:p>
      <w:pPr>
        <w:pStyle w:val="Heading2"/>
      </w:pPr>
      <w:r>
        <w:t>🔁 Recovery Process:</w:t>
      </w:r>
    </w:p>
    <w:p>
      <w:r>
        <w:br/>
        <w:t>1. Opened the file `backup_testdb.sql` in SQL Editor</w:t>
        <w:br/>
        <w:t>2. Executed it to restore database, table, and all data</w:t>
        <w:br/>
      </w:r>
    </w:p>
    <w:p>
      <w:pPr>
        <w:pStyle w:val="Heading2"/>
      </w:pPr>
      <w:r>
        <w:t>✅ Final Output:</w:t>
      </w:r>
    </w:p>
    <w:p>
      <w:r>
        <w:t>Database `testdb` successfully restored with original data.</w:t>
      </w:r>
    </w:p>
    <w:p>
      <w:r>
        <w:br/>
        <w:t>Prepared by: Rekharani Subudhi</w:t>
      </w:r>
    </w:p>
    <w:p>
      <w:r>
        <w:t>Date: 23rd June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